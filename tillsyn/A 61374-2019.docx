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61374-2019 i Bollnäs kommun</w:t>
      </w:r>
    </w:p>
    <w:p>
      <w:r>
        <w:t>Detta dokument behandlar höga naturvärden i avverkningsamälan A 61374-2019 i Bollnäs kommun. Denna avverkningsanmälan inkom 2019-11-14 och omfattar 2,8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29913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1374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991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6815935, E 582911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
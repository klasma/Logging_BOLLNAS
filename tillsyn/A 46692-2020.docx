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46692-2020 i Bollnäs kommun</w:t>
      </w:r>
    </w:p>
    <w:p>
      <w:r>
        <w:t>Detta dokument behandlar höga naturvärden i avverkningsamälan A 46692-2020 i Bollnäs kommun. Denna avverkningsanmälan inkom 2020-09-21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gropig brunbagge (NT), gränsticka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692-2020.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6820433, E 583293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46692-2020.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6820433, E 583293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
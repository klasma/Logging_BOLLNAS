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50174-2020 i Bollnäs kommun</w:t>
      </w:r>
    </w:p>
    <w:p>
      <w:r>
        <w:t>Detta dokument behandlar höga naturvärden i avverkningsamälan A 50174-2020 i Bollnäs kommun. Denna avverkningsanmälan inkom 2020-10-05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kolflarnlav (NT), kortskaftad ärgspik (NT), mörk kolflarnlav (NT), tretåig hackspett (NT, §4), vedskivlav (NT), vedtrappmossa (NT), gulnål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0174-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6765519, E 551837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0510"/>
            <wp:docPr id="2" name="Picture 2"/>
            <wp:cNvGraphicFramePr>
              <a:graphicFrameLocks noChangeAspect="1"/>
            </wp:cNvGraphicFramePr>
            <a:graphic>
              <a:graphicData uri="http://schemas.openxmlformats.org/drawingml/2006/picture">
                <pic:pic>
                  <pic:nvPicPr>
                    <pic:cNvPr id="0" name="A 50174-2020.png"/>
                    <pic:cNvPicPr/>
                  </pic:nvPicPr>
                  <pic:blipFill>
                    <a:blip r:embed="rId17"/>
                    <a:stretch>
                      <a:fillRect/>
                    </a:stretch>
                  </pic:blipFill>
                  <pic:spPr>
                    <a:xfrm>
                      <a:off x="0" y="0"/>
                      <a:ext cx="5486400" cy="544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6765519, E 551837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
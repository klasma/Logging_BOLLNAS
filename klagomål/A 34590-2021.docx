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34590-2021 i Bollnäs kommun</w:t>
      </w:r>
    </w:p>
    <w:p>
      <w:r>
        <w:t>Detta dokument behandlar höga naturvärden i avverkningsamälan A 34590-2021 i Bollnäs kommun. Denna avverkningsanmälan inkom 2021-07-05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brudsporre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34590-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6769463, E 554727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
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50174-2020 i Bollnäs kommun har hittats 10 naturvårdsarter varav 8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